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Estudio: Matemáticas para Ciencia de Datos y Machine Learning (Marzo - Agosto)</w:t>
      </w:r>
    </w:p>
    <w:p>
      <w:r>
        <w:t>Cursos recomendados en YouTube:</w:t>
      </w:r>
    </w:p>
    <w:p/>
    <w:p>
      <w:r>
        <w:t>1. "Cálculo para Ciencia de Datos y Machine Learning" por Codificando Bits:</w:t>
      </w:r>
    </w:p>
    <w:p>
      <w:r>
        <w:t xml:space="preserve">   https://www.youtube.com/watch?v=lO4CqH7K33A</w:t>
      </w:r>
    </w:p>
    <w:p/>
    <w:p>
      <w:r>
        <w:t>2. "Fundamentos Matemáticos para Machine Learning" por Frogames Formación:</w:t>
      </w:r>
    </w:p>
    <w:p>
      <w:r>
        <w:t xml:space="preserve">   https://www.youtube.com/watch?v=uK_m1yjoxwo</w:t>
      </w:r>
    </w:p>
    <w:p/>
    <w:p>
      <w:r>
        <w:t>3. "Matemáticas Esenciales para Dominar Machine Learning y Deep Learning" por DotCSV:</w:t>
      </w:r>
    </w:p>
    <w:p>
      <w:r>
        <w:t xml:space="preserve">   https://www.youtube.com/watch?v=gxplttTfMdQ</w:t>
      </w:r>
    </w:p>
    <w:p/>
    <w:p>
      <w:r>
        <w:t>Guía de estudio detallada hasta agosto:</w:t>
      </w:r>
    </w:p>
    <w:p/>
    <w:p>
      <w:r>
        <w:t>Abril: Álgebra Lineal y Cálculo Aplicados</w:t>
      </w:r>
    </w:p>
    <w:p/>
    <w:p>
      <w:r>
        <w:t>- Objetivo: Fortalecer la comprensión de álgebra lineal y cálculo en el contexto de la ciencia de datos.</w:t>
      </w:r>
    </w:p>
    <w:p>
      <w:r>
        <w:t>- Temas:</w:t>
      </w:r>
    </w:p>
    <w:p>
      <w:r>
        <w:t xml:space="preserve">  - Vectores y matrices: operaciones, determinantes, inversas.</w:t>
      </w:r>
    </w:p>
    <w:p>
      <w:r>
        <w:t xml:space="preserve">  - Descomposición en valores propios y singulares.</w:t>
      </w:r>
    </w:p>
    <w:p>
      <w:r>
        <w:t xml:space="preserve">  - Derivadas parciales y gradientes.</w:t>
      </w:r>
    </w:p>
    <w:p>
      <w:r>
        <w:t xml:space="preserve">  - Optimización: métodos de descenso de gradiente.</w:t>
      </w:r>
    </w:p>
    <w:p>
      <w:r>
        <w:t>- Recursos:</w:t>
      </w:r>
    </w:p>
    <w:p>
      <w:r>
        <w:t xml:space="preserve">  - Curso de álgebra lineal: https://www.youtube.com/watch?v=StFWYhjoj3c</w:t>
      </w:r>
    </w:p>
    <w:p>
      <w:r>
        <w:t xml:space="preserve">  - Cálculo en Khan Academy: https://es.khanacademy.org/math/calculus-1</w:t>
      </w:r>
    </w:p>
    <w:p/>
    <w:p>
      <w:r>
        <w:t>Mayo: Estadística Multivariada y Análisis de Componentes Principales (PCA)</w:t>
      </w:r>
    </w:p>
    <w:p/>
    <w:p>
      <w:r>
        <w:t>- Objetivo: Comprender y aplicar técnicas de estadística multivariada y reducción de dimensionalidad.</w:t>
      </w:r>
    </w:p>
    <w:p>
      <w:r>
        <w:t>- Temas:</w:t>
      </w:r>
    </w:p>
    <w:p>
      <w:r>
        <w:t xml:space="preserve">  - Distribuciones conjuntas y marginales.</w:t>
      </w:r>
    </w:p>
    <w:p>
      <w:r>
        <w:t xml:space="preserve">  - Correlación y covarianza.</w:t>
      </w:r>
    </w:p>
    <w:p>
      <w:r>
        <w:t xml:space="preserve">  - Análisis de componentes principales.</w:t>
      </w:r>
    </w:p>
    <w:p>
      <w:r>
        <w:t xml:space="preserve">  - Interpretación de resultados de PCA.</w:t>
      </w:r>
    </w:p>
    <w:p>
      <w:r>
        <w:t>- Recursos:</w:t>
      </w:r>
    </w:p>
    <w:p>
      <w:r>
        <w:t xml:space="preserve">  - Curso en Educatina: https://www.educatina.com/estadistica-multivariada</w:t>
      </w:r>
    </w:p>
    <w:p>
      <w:r>
        <w:t xml:space="preserve">  - PCA por StatQuest: https://www.youtube.com/watch?v=FgakZw6K1QQ</w:t>
      </w:r>
    </w:p>
    <w:p/>
    <w:p>
      <w:r>
        <w:t>Junio: Datos Categóricos y Regresión Logística</w:t>
      </w:r>
    </w:p>
    <w:p/>
    <w:p>
      <w:r>
        <w:t>- Objetivo: Manejar técnicas para analizar datos categóricos y modelos de regresión logística.</w:t>
      </w:r>
    </w:p>
    <w:p>
      <w:r>
        <w:t>- Temas:</w:t>
      </w:r>
    </w:p>
    <w:p>
      <w:r>
        <w:t xml:space="preserve">  - Tablas de contingencia y pruebas de independencia.</w:t>
      </w:r>
    </w:p>
    <w:p>
      <w:r>
        <w:t xml:space="preserve">  - Modelos lineales generalizados.</w:t>
      </w:r>
    </w:p>
    <w:p>
      <w:r>
        <w:t xml:space="preserve">  - Regresión logística: binaria y multinomial.</w:t>
      </w:r>
    </w:p>
    <w:p>
      <w:r>
        <w:t xml:space="preserve">  - Evaluación de modelos: curvas ROC y AUC.</w:t>
      </w:r>
    </w:p>
    <w:p>
      <w:r>
        <w:t>- Recursos:</w:t>
      </w:r>
    </w:p>
    <w:p>
      <w:r>
        <w:t xml:space="preserve">  - Curso en Tareasplus: https://www.tareasplus.com/regresion-logistica</w:t>
      </w:r>
    </w:p>
    <w:p>
      <w:r>
        <w:t xml:space="preserve">  - Artículo en DataSource.ai: https://www.datasource.ai/es/data-science-articles/analisis-de-datos-categoricos</w:t>
      </w:r>
    </w:p>
    <w:p/>
    <w:p>
      <w:r>
        <w:t>Julio: Estadística Bayesiana</w:t>
      </w:r>
    </w:p>
    <w:p/>
    <w:p>
      <w:r>
        <w:t>- Objetivo: Introducirse en los conceptos y aplicaciones de la estadística bayesiana.</w:t>
      </w:r>
    </w:p>
    <w:p>
      <w:r>
        <w:t>- Temas:</w:t>
      </w:r>
    </w:p>
    <w:p>
      <w:r>
        <w:t xml:space="preserve">  - Teorema de Bayes y probabilidad a posteriori.</w:t>
      </w:r>
    </w:p>
    <w:p>
      <w:r>
        <w:t xml:space="preserve">  - Distribuciones previas y posteriores.</w:t>
      </w:r>
    </w:p>
    <w:p>
      <w:r>
        <w:t xml:space="preserve">  - Inferencia bayesiana en modelos simples.</w:t>
      </w:r>
    </w:p>
    <w:p>
      <w:r>
        <w:t xml:space="preserve">  - Comparación con métodos frecuentistas.</w:t>
      </w:r>
    </w:p>
    <w:p>
      <w:r>
        <w:t>- Recursos:</w:t>
      </w:r>
    </w:p>
    <w:p>
      <w:r>
        <w:t xml:space="preserve">  - Curso en Coursera: https://www.coursera.org/learn/bayesian-statistics</w:t>
      </w:r>
    </w:p>
    <w:p>
      <w:r>
        <w:t xml:space="preserve">  - Libro de Deisenroth: https://www.datascienceassn.org/sites/default/files/Mathematics%20for%20Machine%20Learning.pdf</w:t>
      </w:r>
    </w:p>
    <w:p/>
    <w:p>
      <w:r>
        <w:t>Agosto: Diseño de Experimentos y Aplicaciones Prácticas</w:t>
      </w:r>
    </w:p>
    <w:p/>
    <w:p>
      <w:r>
        <w:t>- Objetivo: Aprender a planificar, diseñar y analizar experimentos.</w:t>
      </w:r>
    </w:p>
    <w:p>
      <w:r>
        <w:t>- Temas:</w:t>
      </w:r>
    </w:p>
    <w:p>
      <w:r>
        <w:t xml:space="preserve">  - Principios básicos del diseño experimental.</w:t>
      </w:r>
    </w:p>
    <w:p>
      <w:r>
        <w:t xml:space="preserve">  - Diseños completamente aleatorizados y bloques aleatorizados.</w:t>
      </w:r>
    </w:p>
    <w:p>
      <w:r>
        <w:t xml:space="preserve">  - Análisis de varianza (ANOVA).</w:t>
      </w:r>
    </w:p>
    <w:p>
      <w:r>
        <w:t xml:space="preserve">  - Aplicaciones en ciencia de datos.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