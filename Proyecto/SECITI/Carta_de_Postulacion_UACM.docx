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Carta de Postulación</w:t>
      </w:r>
    </w:p>
    <w:p>
      <w:r>
        <w:t>A la Secretaría de Ciencia, Humanidades, Tecnologías e Innovación:</w:t>
        <w:br/>
        <w:br/>
      </w:r>
      <w:r>
        <w:rPr>
          <w:b w:val="0"/>
        </w:rPr>
        <w:t>Por medio de la presente, la Universidad Autónoma de la Ciudad de México, a través de su representante legal, manifiesta su interés en participar en la convocatoria "Ciencia Básica y de Frontera 2025" como institución beneficiaria del proyecto titulado "Integración de Aprendizaje Automático en Sistemas de Colas con Encuestas", el cual será coordinado por el profesor Carlos [Tu Apellido], quien funge como Responsable Técnico.</w:t>
        <w:br/>
        <w:br/>
      </w:r>
      <w:r>
        <w:t>La institución se compromete a proporcionar los recursos humanos, administrativos y logísticos necesarios para el correcto desarrollo del proyecto, así como a garantizar el cumplimiento de los términos y condiciones establecidos en la convocatoria, incluyendo la normatividad aplicable.</w:t>
        <w:br/>
        <w:br/>
      </w:r>
      <w:r>
        <w:t>Asimismo, manifiesta que cuenta con registro vigente en el Sistema Rizoma y en el RENIECYT, y que no mantiene adeudos ni litigios con la SECIHTI ni con el extinto CONAHCyT.</w:t>
        <w:br/>
        <w:br/>
      </w:r>
      <w:r>
        <w:t>Sin más por el momento, y reiterando nuestro respaldo institucional, quedamos atentos a cualquier requerimiento adicional.</w:t>
        <w:br/>
        <w:br/>
      </w:r>
      <w:r>
        <w:t>Atentamente,</w:t>
        <w:br/>
        <w:br/>
      </w:r>
      <w:r>
        <w:rPr>
          <w:b/>
        </w:rPr>
        <w:t>[Nombre del Representante Legal]</w:t>
        <w:br/>
        <w:t>Representante Legal</w:t>
        <w:br/>
        <w:t>Universidad Autónoma de la Ciudad de México</w:t>
        <w:br/>
        <w:t xml:space="preserve">Fecha: </w:t>
      </w:r>
      <w:r>
        <w:t>22/04/2025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